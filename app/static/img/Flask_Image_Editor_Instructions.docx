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Use the Flask-Based Image Editor</w:t>
      </w:r>
    </w:p>
    <w:p>
      <w:pPr>
        <w:pStyle w:val="Heading2"/>
      </w:pPr>
      <w:r>
        <w:t>1. Overview</w:t>
      </w:r>
    </w:p>
    <w:p>
      <w:r>
        <w:t>This image editor allows users to perform various tasks on images, including resizing, converting, and more. The editor runs on a Flask server and can be accessed through a web interface.</w:t>
      </w:r>
    </w:p>
    <w:p>
      <w:pPr>
        <w:pStyle w:val="Heading2"/>
      </w:pPr>
      <w:r>
        <w:t>2. Accessing the Image Editor</w:t>
      </w:r>
    </w:p>
    <w:p>
      <w:r>
        <w:t>- Open a web browser and go to the URL where the image editor is hosted.</w:t>
        <w:br/>
        <w:t>- The homepage displays links to different functionalities.</w:t>
      </w:r>
    </w:p>
    <w:p>
      <w:pPr>
        <w:pStyle w:val="Heading2"/>
      </w:pPr>
      <w:r>
        <w:t>3. Uploading an Image</w:t>
      </w:r>
    </w:p>
    <w:p>
      <w:r>
        <w:t>- On the homepage, click on the feature you wish to use (e.g., Resize, Convert to PDF).</w:t>
        <w:br/>
        <w:t>- In the selected functionality page, click the “Upload” button.</w:t>
        <w:br/>
        <w:t>- Browse your files to select an image to upload.</w:t>
      </w:r>
    </w:p>
    <w:p>
      <w:pPr>
        <w:pStyle w:val="Heading2"/>
      </w:pPr>
      <w:r>
        <w:t>4. Features</w:t>
      </w:r>
    </w:p>
    <w:p>
      <w:pPr>
        <w:pStyle w:val="Heading3"/>
      </w:pPr>
      <w:r>
        <w:t>a. Image Resizer</w:t>
      </w:r>
    </w:p>
    <w:p>
      <w:r>
        <w:t>Purpose: Resize an image to new dimensions.</w:t>
      </w:r>
    </w:p>
    <w:p>
      <w:r>
        <w:t>Steps:</w:t>
        <w:br/>
        <w:t>1. Upload an image on the Resizer page.</w:t>
        <w:br/>
        <w:t>2. The editor displays a preview of the uploaded image along with the current dimensions.</w:t>
        <w:br/>
        <w:t>3. Enter the new width and height.</w:t>
        <w:br/>
        <w:t>4. Click 'Resize' to apply the changes.</w:t>
        <w:br/>
        <w:t>5. Download the resized image.</w:t>
      </w:r>
    </w:p>
    <w:p>
      <w:pPr>
        <w:pStyle w:val="Heading3"/>
      </w:pPr>
      <w:r>
        <w:t>b. Image-to-PDF Converter</w:t>
      </w:r>
    </w:p>
    <w:p>
      <w:r>
        <w:t>Purpose: Convert uploaded images to a PDF document.</w:t>
      </w:r>
    </w:p>
    <w:p>
      <w:r>
        <w:t>Steps:</w:t>
        <w:br/>
        <w:t>1. Go to the Convert to PDF page.</w:t>
        <w:br/>
        <w:t>2. Upload the images you wish to include in the PDF.</w:t>
        <w:br/>
        <w:t>3. Optionally, rearrange the images by dragging them in the desired order.</w:t>
        <w:br/>
        <w:t>4. Click 'Convert' to create the PDF.</w:t>
        <w:br/>
        <w:t>5. Download the generated PDF file.</w:t>
      </w:r>
    </w:p>
    <w:p>
      <w:pPr>
        <w:pStyle w:val="Heading2"/>
      </w:pPr>
      <w:r>
        <w:t>5. Additional Tips</w:t>
      </w:r>
    </w:p>
    <w:p>
      <w:r>
        <w:t>- Supported Formats: Ensure your images are in supported formats (e.g., .jpg, .png).</w:t>
        <w:br/>
        <w:t>- File Size Limit: Check for any file size limits before uploading large images.</w:t>
        <w:br/>
        <w:t>- Troubleshooting: Refresh the page if uploads are slow or fail, or check the server logs for error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